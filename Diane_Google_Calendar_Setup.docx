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Diane Google Calendar Setup</w:t>
      </w:r>
    </w:p>
    <w:p>
      <w:r>
        <w:t>1. Go to https://console.cloud.google.com/</w:t>
      </w:r>
    </w:p>
    <w:p>
      <w:r>
        <w:t>2. Create a project and enable Google Calendar API.</w:t>
      </w:r>
    </w:p>
    <w:p>
      <w:r>
        <w:t>3. Generate OAuth credentials for desktop and save them as credentials.json.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